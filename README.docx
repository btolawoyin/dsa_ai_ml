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B9D1" w14:textId="061A5323" w:rsidR="00C23D22" w:rsidRPr="00C23D22" w:rsidRDefault="005F2FA4" w:rsidP="00890F3D">
      <w:pPr>
        <w:rPr>
          <w:rFonts w:ascii="Calibri" w:hAnsi="Calibri" w:cs="Calibri"/>
          <w:b/>
          <w:bCs/>
          <w:sz w:val="32"/>
          <w:szCs w:val="32"/>
        </w:rPr>
      </w:pPr>
      <w:r w:rsidRPr="005F2FA4">
        <w:rPr>
          <w:rFonts w:ascii="Calibri" w:hAnsi="Calibri" w:cs="Calibri"/>
          <w:b/>
          <w:bCs/>
          <w:sz w:val="32"/>
          <w:szCs w:val="32"/>
        </w:rPr>
        <w:t>AI-Powered Fraud Detection System</w:t>
      </w:r>
    </w:p>
    <w:p w14:paraId="1F55D18A" w14:textId="574B508D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Project Overview</w:t>
      </w:r>
    </w:p>
    <w:p w14:paraId="3A54696F" w14:textId="3BE6ED95" w:rsidR="00C23D22" w:rsidRPr="00C23D22" w:rsidRDefault="00C23D22" w:rsidP="00890F3D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Project Title:</w:t>
      </w:r>
      <w:r w:rsidRPr="00C23D22">
        <w:rPr>
          <w:rFonts w:ascii="Calibri" w:hAnsi="Calibri" w:cs="Calibri"/>
        </w:rPr>
        <w:br/>
        <w:t xml:space="preserve">AI-Powered </w:t>
      </w:r>
      <w:r w:rsidR="005F2FA4">
        <w:rPr>
          <w:rFonts w:ascii="Calibri" w:hAnsi="Calibri" w:cs="Calibri"/>
        </w:rPr>
        <w:t>Fraud Detection</w:t>
      </w:r>
      <w:r w:rsidRPr="00C23D22">
        <w:rPr>
          <w:rFonts w:ascii="Calibri" w:hAnsi="Calibri" w:cs="Calibri"/>
        </w:rPr>
        <w:t xml:space="preserve"> System</w:t>
      </w:r>
    </w:p>
    <w:p w14:paraId="535D9A0B" w14:textId="77777777" w:rsidR="00C23D22" w:rsidRDefault="00C23D22" w:rsidP="00890F3D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Project Question:</w:t>
      </w:r>
      <w:r w:rsidRPr="00C23D22">
        <w:rPr>
          <w:rFonts w:ascii="Calibri" w:hAnsi="Calibri" w:cs="Calibri"/>
        </w:rPr>
        <w:br/>
        <w:t>How can AI models be developed and deployed in real-world applications to support decision-making and improve task automation through a simple web interface?</w:t>
      </w:r>
    </w:p>
    <w:p w14:paraId="465FB6B7" w14:textId="77777777" w:rsidR="00DD0F0D" w:rsidRPr="00DD0F0D" w:rsidRDefault="00DD0F0D" w:rsidP="00DD0F0D">
      <w:pPr>
        <w:rPr>
          <w:rFonts w:ascii="Calibri" w:hAnsi="Calibri" w:cs="Calibri"/>
          <w:b/>
          <w:bCs/>
          <w:lang w:val="en-US"/>
        </w:rPr>
      </w:pPr>
      <w:r w:rsidRPr="00DD0F0D">
        <w:rPr>
          <w:rFonts w:ascii="Calibri" w:hAnsi="Calibri" w:cs="Calibri"/>
          <w:b/>
          <w:bCs/>
          <w:lang w:val="en-US"/>
        </w:rPr>
        <w:t>Overview</w:t>
      </w:r>
    </w:p>
    <w:p w14:paraId="68181807" w14:textId="4A75AB92" w:rsidR="00DD0F0D" w:rsidRPr="00DD0F0D" w:rsidRDefault="00DD0F0D" w:rsidP="00890F3D">
      <w:pPr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>This is a Flask-based machine learning application that detects fraudulent transactions using supervised learning algorithms. The app allows users to input transaction data via a simple web interface and predicts whether the transaction is legitimate or fraudulent.</w:t>
      </w:r>
    </w:p>
    <w:p w14:paraId="48EB8637" w14:textId="77777777" w:rsid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Use Case: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Fraud Detection</w:t>
      </w:r>
      <w:r w:rsidRPr="00C23D22">
        <w:rPr>
          <w:rFonts w:ascii="Calibri" w:hAnsi="Calibri" w:cs="Calibri"/>
        </w:rPr>
        <w:t xml:space="preserve"> – Identifying fraudulent transactions using payment data patterns.</w:t>
      </w:r>
    </w:p>
    <w:p w14:paraId="400BB3A6" w14:textId="77777777" w:rsidR="00DD0F0D" w:rsidRPr="00DD0F0D" w:rsidRDefault="00DD0F0D" w:rsidP="00DD0F0D">
      <w:pPr>
        <w:spacing w:after="0"/>
        <w:rPr>
          <w:rFonts w:ascii="Calibri" w:hAnsi="Calibri" w:cs="Calibri"/>
          <w:b/>
          <w:bCs/>
          <w:lang w:val="en-US"/>
        </w:rPr>
      </w:pPr>
      <w:r w:rsidRPr="00DD0F0D">
        <w:rPr>
          <w:rFonts w:ascii="Calibri" w:hAnsi="Calibri" w:cs="Calibri"/>
          <w:b/>
          <w:bCs/>
          <w:lang w:val="en-US"/>
        </w:rPr>
        <w:t>Project Structure</w:t>
      </w:r>
    </w:p>
    <w:p w14:paraId="1087E553" w14:textId="147CCEC7" w:rsidR="00DD0F0D" w:rsidRPr="00C23D22" w:rsidRDefault="00DD0F0D" w:rsidP="00DD0F0D">
      <w:pPr>
        <w:rPr>
          <w:rFonts w:ascii="Calibri" w:hAnsi="Calibri" w:cs="Calibri"/>
        </w:rPr>
      </w:pPr>
      <w:r w:rsidRPr="00DD0F0D">
        <w:rPr>
          <w:rFonts w:ascii="Calibri" w:hAnsi="Calibri" w:cs="Calibri"/>
          <w:lang w:val="en-US"/>
        </w:rPr>
        <w:t>dsa-project/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app.py      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Flask web app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train_and_save_model.py     </w:t>
      </w:r>
      <w:r w:rsidRPr="00DD0F0D">
        <w:rPr>
          <w:rFonts w:ascii="Calibri" w:hAnsi="Calibri" w:cs="Calibri"/>
          <w:lang w:val="en-US"/>
        </w:rPr>
        <w:tab/>
        <w:t># Model training script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scaler.pkl 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Saved scaler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model.pkl  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Trained ML model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feature_columns.pkl         </w:t>
      </w:r>
      <w:r w:rsidRPr="00DD0F0D">
        <w:rPr>
          <w:rFonts w:ascii="Calibri" w:hAnsi="Calibri" w:cs="Calibri"/>
          <w:lang w:val="en-US"/>
        </w:rPr>
        <w:tab/>
        <w:t># Feature list used for inference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smote_balanced_data.csv     </w:t>
      </w:r>
      <w:r w:rsidRPr="00DD0F0D">
        <w:rPr>
          <w:rFonts w:ascii="Calibri" w:hAnsi="Calibri" w:cs="Calibri"/>
          <w:lang w:val="en-US"/>
        </w:rPr>
        <w:tab/>
        <w:t># Cleaned and balanced dataset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prediction_log.csv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Logs user inputs and predictions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requirements.txt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Python package dependencies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runtime.txt   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Python version</w:t>
      </w:r>
      <w:r w:rsidRPr="00DD0F0D">
        <w:rPr>
          <w:rFonts w:ascii="Calibri" w:hAnsi="Calibri" w:cs="Calibri"/>
          <w:lang w:val="en-US"/>
        </w:rPr>
        <w:br/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>── templates/</w:t>
      </w:r>
      <w:r w:rsidRPr="00DD0F0D">
        <w:rPr>
          <w:rFonts w:ascii="Calibri" w:hAnsi="Calibri" w:cs="Calibri"/>
          <w:lang w:val="en-US"/>
        </w:rPr>
        <w:br/>
        <w:t xml:space="preserve">│   </w:t>
      </w:r>
      <w:r w:rsidRPr="00DD0F0D">
        <w:rPr>
          <w:rFonts w:ascii="Arial" w:hAnsi="Arial" w:cs="Arial"/>
          <w:lang w:val="en-US"/>
        </w:rPr>
        <w:t>├</w:t>
      </w:r>
      <w:r w:rsidRPr="00DD0F0D">
        <w:rPr>
          <w:rFonts w:ascii="Calibri" w:hAnsi="Calibri" w:cs="Calibri"/>
          <w:lang w:val="en-US"/>
        </w:rPr>
        <w:t xml:space="preserve">── index.html 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Input form</w:t>
      </w:r>
      <w:r w:rsidRPr="00DD0F0D">
        <w:rPr>
          <w:rFonts w:ascii="Calibri" w:hAnsi="Calibri" w:cs="Calibri"/>
          <w:lang w:val="en-US"/>
        </w:rPr>
        <w:br/>
        <w:t xml:space="preserve">│   └── result.html             </w:t>
      </w:r>
      <w:r w:rsidRPr="00DD0F0D">
        <w:rPr>
          <w:rFonts w:ascii="Calibri" w:hAnsi="Calibri" w:cs="Calibri"/>
          <w:lang w:val="en-US"/>
        </w:rPr>
        <w:tab/>
      </w:r>
      <w:r w:rsidRPr="00DD0F0D">
        <w:rPr>
          <w:rFonts w:ascii="Calibri" w:hAnsi="Calibri" w:cs="Calibri"/>
          <w:lang w:val="en-US"/>
        </w:rPr>
        <w:tab/>
        <w:t># Output page</w:t>
      </w:r>
    </w:p>
    <w:p w14:paraId="31366E29" w14:textId="36CAB749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Model Summary</w:t>
      </w:r>
    </w:p>
    <w:p w14:paraId="102CDBEF" w14:textId="7777777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The following supervised ML models were trained and evaluated:</w:t>
      </w:r>
    </w:p>
    <w:p w14:paraId="23FE2CC7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Logistic Regression</w:t>
      </w:r>
    </w:p>
    <w:p w14:paraId="690896AC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Random Forest</w:t>
      </w:r>
    </w:p>
    <w:p w14:paraId="09893029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</w:t>
      </w:r>
    </w:p>
    <w:p w14:paraId="6F09490B" w14:textId="77777777" w:rsidR="00C23D22" w:rsidRPr="00C23D22" w:rsidRDefault="00C23D22" w:rsidP="00C23D22">
      <w:pPr>
        <w:numPr>
          <w:ilvl w:val="0"/>
          <w:numId w:val="3"/>
        </w:numPr>
        <w:rPr>
          <w:rFonts w:ascii="Calibri" w:hAnsi="Calibri" w:cs="Calibri"/>
        </w:rPr>
      </w:pPr>
      <w:r w:rsidRPr="00C23D22">
        <w:rPr>
          <w:rFonts w:ascii="Calibri" w:hAnsi="Calibri" w:cs="Calibri"/>
        </w:rPr>
        <w:t>Neural Network (MLP Classifier)</w:t>
      </w:r>
    </w:p>
    <w:p w14:paraId="52441505" w14:textId="05225B7E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Performance Metrics:</w:t>
      </w:r>
    </w:p>
    <w:p w14:paraId="18E73B8F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Precision</w:t>
      </w:r>
    </w:p>
    <w:p w14:paraId="79E48F26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Recall</w:t>
      </w:r>
    </w:p>
    <w:p w14:paraId="50549978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F1 Score</w:t>
      </w:r>
    </w:p>
    <w:p w14:paraId="58906363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ROC AUC</w:t>
      </w:r>
    </w:p>
    <w:p w14:paraId="3641C227" w14:textId="77777777" w:rsid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Each model was assessed to determine predictive accuracy on imbalanced transaction datasets.</w:t>
      </w:r>
    </w:p>
    <w:p w14:paraId="0227AEB2" w14:textId="77777777" w:rsidR="005641F4" w:rsidRDefault="005641F4" w:rsidP="005641F4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</w:p>
    <w:p w14:paraId="140F2141" w14:textId="3C46C606" w:rsidR="005641F4" w:rsidRPr="005641F4" w:rsidRDefault="005641F4" w:rsidP="005641F4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641F4">
        <w:rPr>
          <w:rFonts w:ascii="Segoe UI" w:eastAsia="Times New Roman" w:hAnsi="Segoe UI" w:cs="Segoe UI"/>
          <w:kern w:val="0"/>
          <w:lang w:eastAsia="en-GB"/>
          <w14:ligatures w14:val="none"/>
        </w:rPr>
        <w:lastRenderedPageBreak/>
        <w:t>The following supervised ML models were trained and evaluated:</w:t>
      </w:r>
    </w:p>
    <w:tbl>
      <w:tblPr>
        <w:tblW w:w="0" w:type="auto"/>
        <w:tblBorders>
          <w:top w:val="single" w:sz="6" w:space="0" w:color="3D444D"/>
          <w:left w:val="single" w:sz="6" w:space="0" w:color="3D444D"/>
          <w:bottom w:val="single" w:sz="6" w:space="0" w:color="3D444D"/>
          <w:right w:val="single" w:sz="6" w:space="0" w:color="3D444D"/>
          <w:insideH w:val="single" w:sz="6" w:space="0" w:color="3D444D"/>
          <w:insideV w:val="single" w:sz="6" w:space="0" w:color="3D444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337"/>
        <w:gridCol w:w="1030"/>
        <w:gridCol w:w="1290"/>
        <w:gridCol w:w="1504"/>
      </w:tblGrid>
      <w:tr w:rsidR="005641F4" w:rsidRPr="005641F4" w14:paraId="73F5BD91" w14:textId="77777777" w:rsidTr="005641F4">
        <w:trPr>
          <w:trHeight w:val="321"/>
          <w:tblHeader/>
        </w:trPr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B8432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B33E0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Precision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1FDAD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Recall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DC5DE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F1 Score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C9E67" w14:textId="77777777" w:rsidR="005641F4" w:rsidRPr="005641F4" w:rsidRDefault="005641F4" w:rsidP="00564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ROC AUC</w:t>
            </w:r>
          </w:p>
        </w:tc>
      </w:tr>
      <w:tr w:rsidR="005641F4" w:rsidRPr="005641F4" w14:paraId="1D9CFA90" w14:textId="77777777" w:rsidTr="005641F4"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64FF3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Logistic Regression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5E2E3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0.91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DEE7E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0.87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30AF3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0.89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7E871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0.92</w:t>
            </w:r>
          </w:p>
        </w:tc>
      </w:tr>
      <w:tr w:rsidR="005641F4" w:rsidRPr="005641F4" w14:paraId="5E2F407B" w14:textId="77777777" w:rsidTr="005641F4"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5330A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Random Forest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3E079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0.96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753A1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0.93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020E1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0.94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A25F7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0.98</w:t>
            </w:r>
          </w:p>
        </w:tc>
      </w:tr>
      <w:tr w:rsidR="005641F4" w:rsidRPr="005641F4" w14:paraId="14E5379E" w14:textId="77777777" w:rsidTr="005641F4"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9A106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XGBoost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34410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0.97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6EE55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0.94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20885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0.95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DC7C3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0.99</w:t>
            </w:r>
          </w:p>
        </w:tc>
      </w:tr>
      <w:tr w:rsidR="005641F4" w:rsidRPr="005641F4" w14:paraId="288F3FC6" w14:textId="77777777" w:rsidTr="005641F4">
        <w:tc>
          <w:tcPr>
            <w:tcW w:w="23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36F95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Neural Network</w:t>
            </w:r>
          </w:p>
        </w:tc>
        <w:tc>
          <w:tcPr>
            <w:tcW w:w="13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C700A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0.96</w:t>
            </w:r>
          </w:p>
        </w:tc>
        <w:tc>
          <w:tcPr>
            <w:tcW w:w="10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2D8FE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0.92</w:t>
            </w:r>
          </w:p>
        </w:tc>
        <w:tc>
          <w:tcPr>
            <w:tcW w:w="12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B6C4E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0.94</w:t>
            </w:r>
          </w:p>
        </w:tc>
        <w:tc>
          <w:tcPr>
            <w:tcW w:w="150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6B29E" w14:textId="77777777" w:rsidR="005641F4" w:rsidRPr="005641F4" w:rsidRDefault="005641F4" w:rsidP="00564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641F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0.97</w:t>
            </w:r>
          </w:p>
        </w:tc>
      </w:tr>
    </w:tbl>
    <w:p w14:paraId="67594BD9" w14:textId="25F1773E" w:rsidR="005641F4" w:rsidRPr="005641F4" w:rsidRDefault="005641F4" w:rsidP="00C23D22">
      <w:pP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5641F4">
        <w:rPr>
          <w:rFonts w:ascii="Segoe UI" w:eastAsia="Times New Roman" w:hAnsi="Segoe UI" w:cs="Segoe UI"/>
          <w:kern w:val="0"/>
          <w:lang w:eastAsia="en-GB"/>
          <w14:ligatures w14:val="none"/>
        </w:rPr>
        <w:t>The models were trained on SMOTE-balanced data for better fraud class detection.</w:t>
      </w:r>
    </w:p>
    <w:p w14:paraId="1B9D94B6" w14:textId="4F893A16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Data &amp; Resources</w:t>
      </w:r>
    </w:p>
    <w:p w14:paraId="075EC7A3" w14:textId="768FA1A2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Download datasets and resources here:</w:t>
      </w:r>
      <w:r w:rsidR="00890F3D">
        <w:rPr>
          <w:rFonts w:ascii="Calibri" w:hAnsi="Calibri" w:cs="Calibri"/>
        </w:rPr>
        <w:t xml:space="preserve"> </w:t>
      </w:r>
      <w:hyperlink r:id="rId5" w:history="1">
        <w:r w:rsidRPr="00C23D22">
          <w:rPr>
            <w:rStyle w:val="Hyperlink"/>
            <w:rFonts w:ascii="Calibri" w:hAnsi="Calibri" w:cs="Calibri"/>
            <w:b/>
            <w:bCs/>
          </w:rPr>
          <w:t>Google Drive - DSA AI/ML Resources</w:t>
        </w:r>
      </w:hyperlink>
    </w:p>
    <w:p w14:paraId="5A1D708F" w14:textId="7777777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Files Available:</w:t>
      </w:r>
    </w:p>
    <w:p w14:paraId="36740E91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train_transaction.csv (Raw dataset)</w:t>
      </w:r>
    </w:p>
    <w:p w14:paraId="1D5FAABE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smote_balanced_data.csv (Balanced dataset using SMOTE)</w:t>
      </w:r>
    </w:p>
    <w:p w14:paraId="7A25FB3C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model.pkl (Trained model)</w:t>
      </w:r>
    </w:p>
    <w:p w14:paraId="1E242030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scaler.pkl (Feature scaler used in training)</w:t>
      </w:r>
    </w:p>
    <w:p w14:paraId="6AF3A0C9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feature_columns.pkl (Selected input features)</w:t>
      </w:r>
    </w:p>
    <w:p w14:paraId="1F6C2693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 app files (app.py, templates/, etc.)</w:t>
      </w:r>
    </w:p>
    <w:p w14:paraId="13108A14" w14:textId="77777777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Note:</w:t>
      </w:r>
      <w:r w:rsidRPr="00C23D22">
        <w:rPr>
          <w:rFonts w:ascii="Calibri" w:hAnsi="Calibri" w:cs="Calibri"/>
        </w:rPr>
        <w:t xml:space="preserve"> Large datasets are not committed to GitHub due to file size limits.</w:t>
      </w:r>
    </w:p>
    <w:p w14:paraId="6C23C0C8" w14:textId="2B968237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Setup Instructions (Windows 11 – VS Code)</w:t>
      </w:r>
    </w:p>
    <w:p w14:paraId="6696EB3D" w14:textId="2F9950B1" w:rsidR="00C23D22" w:rsidRPr="00C23D22" w:rsidRDefault="00C23D22" w:rsidP="00035407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Clone the repository:</w:t>
      </w:r>
      <w:r w:rsidR="00890F3D">
        <w:rPr>
          <w:rFonts w:ascii="Calibri" w:hAnsi="Calibri" w:cs="Calibri"/>
          <w:b/>
          <w:bCs/>
        </w:rPr>
        <w:br/>
      </w:r>
      <w:r w:rsidRPr="00C23D22">
        <w:rPr>
          <w:rFonts w:ascii="Calibri" w:hAnsi="Calibri" w:cs="Calibri"/>
        </w:rPr>
        <w:t>git clone https://github.com/btolawoyin/dsa_ai_ml.git</w:t>
      </w:r>
      <w:r w:rsidR="005A6385">
        <w:rPr>
          <w:rFonts w:ascii="Calibri" w:hAnsi="Calibri" w:cs="Calibri"/>
        </w:rPr>
        <w:t xml:space="preserve"> </w:t>
      </w:r>
    </w:p>
    <w:p w14:paraId="46CB6192" w14:textId="77777777" w:rsidR="00C23D22" w:rsidRDefault="00C23D22" w:rsidP="00890F3D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cd dsa_ai_ml</w:t>
      </w:r>
    </w:p>
    <w:p w14:paraId="45F7481D" w14:textId="77777777" w:rsidR="00DD0F0D" w:rsidRDefault="00DD0F0D" w:rsidP="00890F3D">
      <w:pPr>
        <w:spacing w:after="0"/>
        <w:ind w:left="360" w:firstLine="360"/>
        <w:rPr>
          <w:rFonts w:ascii="Calibri" w:hAnsi="Calibri" w:cs="Calibri"/>
        </w:rPr>
      </w:pPr>
    </w:p>
    <w:p w14:paraId="7DAAE578" w14:textId="77777777" w:rsidR="00DD0F0D" w:rsidRPr="00DD0F0D" w:rsidRDefault="00DD0F0D" w:rsidP="00DD0F0D">
      <w:pPr>
        <w:spacing w:after="0"/>
        <w:ind w:left="360" w:firstLine="360"/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 xml:space="preserve">The following files were saved here due to git size restrictions: </w:t>
      </w:r>
      <w:hyperlink r:id="rId6" w:history="1">
        <w:r w:rsidRPr="00DD0F0D">
          <w:rPr>
            <w:rStyle w:val="Hyperlink"/>
            <w:rFonts w:ascii="Calibri" w:hAnsi="Calibri" w:cs="Calibri"/>
            <w:lang w:val="en-US"/>
          </w:rPr>
          <w:t>https://bit.ly/dsa_ai_ml</w:t>
        </w:r>
      </w:hyperlink>
      <w:r w:rsidRPr="00DD0F0D">
        <w:rPr>
          <w:rFonts w:ascii="Calibri" w:hAnsi="Calibri" w:cs="Calibri"/>
          <w:lang w:val="en-US"/>
        </w:rPr>
        <w:t xml:space="preserve"> </w:t>
      </w:r>
    </w:p>
    <w:p w14:paraId="203218B8" w14:textId="77777777" w:rsidR="00DD0F0D" w:rsidRPr="00DD0F0D" w:rsidRDefault="00DD0F0D" w:rsidP="00DD0F0D">
      <w:pPr>
        <w:numPr>
          <w:ilvl w:val="0"/>
          <w:numId w:val="12"/>
        </w:numPr>
        <w:spacing w:after="0"/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>smote_balanced_data.csv</w:t>
      </w:r>
    </w:p>
    <w:p w14:paraId="3615BB0A" w14:textId="48C198A8" w:rsidR="00DD0F0D" w:rsidRPr="00DD0F0D" w:rsidRDefault="00DD0F0D" w:rsidP="00DD0F0D">
      <w:pPr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DD0F0D">
        <w:rPr>
          <w:rFonts w:ascii="Calibri" w:hAnsi="Calibri" w:cs="Calibri"/>
          <w:lang w:val="en-US"/>
        </w:rPr>
        <w:t>train_transaction.csv</w:t>
      </w:r>
    </w:p>
    <w:p w14:paraId="036AF2C9" w14:textId="77777777" w:rsidR="00C23D22" w:rsidRPr="00C23D22" w:rsidRDefault="00C23D22" w:rsidP="00890F3D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Create a virtual environment:</w:t>
      </w:r>
    </w:p>
    <w:p w14:paraId="38F0CD34" w14:textId="77777777" w:rsidR="00C23D22" w:rsidRPr="00C23D22" w:rsidRDefault="00C23D22" w:rsidP="00737BA5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python -m venv venv</w:t>
      </w:r>
    </w:p>
    <w:p w14:paraId="08FD28F9" w14:textId="77777777" w:rsidR="00C23D22" w:rsidRPr="00C23D22" w:rsidRDefault="00C23D22" w:rsidP="00737BA5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venv\Scripts\activate</w:t>
      </w:r>
    </w:p>
    <w:p w14:paraId="73198D34" w14:textId="77777777" w:rsidR="00C23D22" w:rsidRPr="00C23D22" w:rsidRDefault="00C23D22" w:rsidP="00890F3D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Install all dependencies:</w:t>
      </w:r>
    </w:p>
    <w:p w14:paraId="364AFF4C" w14:textId="77777777" w:rsidR="00C23D22" w:rsidRPr="00C23D22" w:rsidRDefault="00C23D22" w:rsidP="00DD0F0D">
      <w:pPr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pip install -r requirements.txt</w:t>
      </w:r>
    </w:p>
    <w:p w14:paraId="4D10E296" w14:textId="4FA59301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Running the Flask Web App</w:t>
      </w:r>
    </w:p>
    <w:p w14:paraId="4C54869F" w14:textId="34C417A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To start the application locally:</w:t>
      </w:r>
      <w:r w:rsidR="00890F3D">
        <w:rPr>
          <w:rFonts w:ascii="Calibri" w:hAnsi="Calibri" w:cs="Calibri"/>
        </w:rPr>
        <w:t xml:space="preserve"> </w:t>
      </w:r>
      <w:r w:rsidRPr="00C23D22">
        <w:rPr>
          <w:rFonts w:ascii="Calibri" w:hAnsi="Calibri" w:cs="Calibri"/>
        </w:rPr>
        <w:t>python app.py</w:t>
      </w:r>
    </w:p>
    <w:p w14:paraId="61BD505C" w14:textId="72822898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Then open your browser and go to:</w:t>
      </w:r>
      <w:r w:rsidR="00890F3D">
        <w:rPr>
          <w:rFonts w:ascii="Calibri" w:hAnsi="Calibri" w:cs="Calibri"/>
        </w:rPr>
        <w:t xml:space="preserve"> </w:t>
      </w:r>
      <w:hyperlink r:id="rId7" w:history="1">
        <w:r w:rsidR="00890F3D" w:rsidRPr="00C23D22">
          <w:rPr>
            <w:rStyle w:val="Hyperlink"/>
            <w:rFonts w:ascii="Calibri" w:hAnsi="Calibri" w:cs="Calibri"/>
          </w:rPr>
          <w:t>http://127.0.0.1:5000/</w:t>
        </w:r>
      </w:hyperlink>
      <w:r w:rsidR="00890F3D">
        <w:rPr>
          <w:rFonts w:ascii="Calibri" w:hAnsi="Calibri" w:cs="Calibri"/>
        </w:rPr>
        <w:t xml:space="preserve"> </w:t>
      </w:r>
    </w:p>
    <w:p w14:paraId="4BF5F06E" w14:textId="37812B9D" w:rsidR="00C23D22" w:rsidRPr="00C23D22" w:rsidRDefault="00C23D22" w:rsidP="00737BA5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You’ll see a form to enter transaction data and get a fraud prediction.</w:t>
      </w:r>
    </w:p>
    <w:p w14:paraId="35159B9B" w14:textId="0B44C73B" w:rsidR="00C23D22" w:rsidRPr="00C23D22" w:rsidRDefault="00C23D22" w:rsidP="00737BA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Reflection</w:t>
      </w:r>
    </w:p>
    <w:p w14:paraId="18FF5583" w14:textId="3B115859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What Worked</w:t>
      </w:r>
    </w:p>
    <w:p w14:paraId="16805204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SMOTE helped address extreme class imbalance.</w:t>
      </w:r>
    </w:p>
    <w:p w14:paraId="53D72B9C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 produced superior model performance.</w:t>
      </w:r>
    </w:p>
    <w:p w14:paraId="00B0D671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 UI allowed intuitive interaction with the ML model.</w:t>
      </w:r>
    </w:p>
    <w:p w14:paraId="21AA98D2" w14:textId="77777777" w:rsidR="005641F4" w:rsidRDefault="005641F4" w:rsidP="00737BA5">
      <w:pPr>
        <w:spacing w:after="0"/>
        <w:rPr>
          <w:rFonts w:ascii="Calibri" w:hAnsi="Calibri" w:cs="Calibri"/>
          <w:b/>
          <w:bCs/>
        </w:rPr>
      </w:pPr>
    </w:p>
    <w:p w14:paraId="1B1F6D91" w14:textId="4765A653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lastRenderedPageBreak/>
        <w:t>What Didn’t</w:t>
      </w:r>
    </w:p>
    <w:p w14:paraId="1FBB1637" w14:textId="77777777" w:rsidR="00C23D22" w:rsidRPr="00C23D22" w:rsidRDefault="00C23D22" w:rsidP="00737BA5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Neural Networks took excessive training time.</w:t>
      </w:r>
    </w:p>
    <w:p w14:paraId="67500658" w14:textId="77777777" w:rsidR="00C23D22" w:rsidRPr="00C23D22" w:rsidRDefault="00C23D22" w:rsidP="00737BA5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GitHub push was blocked due to large files.</w:t>
      </w:r>
    </w:p>
    <w:p w14:paraId="041055AC" w14:textId="18997A45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Future Improvements</w:t>
      </w:r>
    </w:p>
    <w:p w14:paraId="01B34E4D" w14:textId="77777777" w:rsidR="00C23D22" w:rsidRPr="00C23D22" w:rsidRDefault="00C23D22" w:rsidP="00737BA5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Integrate streaming API for real-time fraud prediction.</w:t>
      </w:r>
    </w:p>
    <w:p w14:paraId="56CF96E5" w14:textId="77777777" w:rsidR="00C23D22" w:rsidRPr="00C23D22" w:rsidRDefault="00C23D22" w:rsidP="00737BA5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Dockerise and orchestrate with Kubernetes.</w:t>
      </w:r>
    </w:p>
    <w:p w14:paraId="74DCAE80" w14:textId="77777777" w:rsidR="00C23D22" w:rsidRPr="00C23D22" w:rsidRDefault="00C23D22" w:rsidP="00737BA5">
      <w:pPr>
        <w:numPr>
          <w:ilvl w:val="0"/>
          <w:numId w:val="10"/>
        </w:numPr>
        <w:rPr>
          <w:rFonts w:ascii="Calibri" w:hAnsi="Calibri" w:cs="Calibri"/>
        </w:rPr>
      </w:pPr>
      <w:r w:rsidRPr="00C23D22">
        <w:rPr>
          <w:rFonts w:ascii="Calibri" w:hAnsi="Calibri" w:cs="Calibri"/>
        </w:rPr>
        <w:t>Integrate alert systems for high-risk transactions.</w:t>
      </w:r>
    </w:p>
    <w:p w14:paraId="3A5ED69F" w14:textId="2B8CBE35" w:rsidR="00C23D22" w:rsidRPr="00C23D22" w:rsidRDefault="00C23D22" w:rsidP="00737BA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Tools Used</w:t>
      </w:r>
    </w:p>
    <w:p w14:paraId="635C63BB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Programming Language:</w:t>
      </w:r>
      <w:r w:rsidRPr="00C23D22">
        <w:rPr>
          <w:rFonts w:ascii="Calibri" w:hAnsi="Calibri" w:cs="Calibri"/>
        </w:rPr>
        <w:t xml:space="preserve"> Python 3.10</w:t>
      </w:r>
    </w:p>
    <w:p w14:paraId="6A6AF232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Libraries:</w:t>
      </w:r>
    </w:p>
    <w:p w14:paraId="23DA4C45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Pandas, NumPy, Scikit-learn</w:t>
      </w:r>
    </w:p>
    <w:p w14:paraId="08ACC052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XGBoost, imblearn</w:t>
      </w:r>
    </w:p>
    <w:p w14:paraId="665AC7AE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Flask, Seaborn, Matplotlib</w:t>
      </w:r>
    </w:p>
    <w:p w14:paraId="43AB3966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Version Control:</w:t>
      </w:r>
      <w:r w:rsidRPr="00C23D22">
        <w:rPr>
          <w:rFonts w:ascii="Calibri" w:hAnsi="Calibri" w:cs="Calibri"/>
        </w:rPr>
        <w:t xml:space="preserve"> Git, GitHub</w:t>
      </w:r>
    </w:p>
    <w:p w14:paraId="334B9A1D" w14:textId="77777777" w:rsidR="00C23D22" w:rsidRPr="00C23D22" w:rsidRDefault="00C23D22" w:rsidP="00737BA5">
      <w:pPr>
        <w:numPr>
          <w:ilvl w:val="0"/>
          <w:numId w:val="11"/>
        </w:num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IDE:</w:t>
      </w:r>
      <w:r w:rsidRPr="00C23D22">
        <w:rPr>
          <w:rFonts w:ascii="Calibri" w:hAnsi="Calibri" w:cs="Calibri"/>
        </w:rPr>
        <w:t xml:space="preserve"> Visual Studio Code on Windows 11</w:t>
      </w:r>
    </w:p>
    <w:p w14:paraId="2E6569D1" w14:textId="77777777" w:rsidR="00DD0F0D" w:rsidRPr="00237F08" w:rsidRDefault="00DD0F0D" w:rsidP="00DD0F0D">
      <w:pPr>
        <w:pStyle w:val="Heading1"/>
        <w:numPr>
          <w:ilvl w:val="0"/>
          <w:numId w:val="0"/>
        </w:numPr>
        <w:spacing w:before="0" w:after="0"/>
        <w:rPr>
          <w:rFonts w:cstheme="majorHAnsi"/>
          <w:sz w:val="24"/>
          <w:szCs w:val="24"/>
        </w:rPr>
      </w:pPr>
      <w:r w:rsidRPr="00DD0F0D">
        <w:rPr>
          <w:rFonts w:cstheme="majorHAnsi"/>
          <w:sz w:val="28"/>
          <w:szCs w:val="28"/>
        </w:rPr>
        <w:t>Testing</w:t>
      </w:r>
    </w:p>
    <w:p w14:paraId="03994F32" w14:textId="77777777" w:rsidR="00DD0F0D" w:rsidRPr="00237F08" w:rsidRDefault="00DD0F0D" w:rsidP="00DD0F0D">
      <w:pPr>
        <w:rPr>
          <w:rFonts w:asciiTheme="majorHAnsi" w:hAnsiTheme="majorHAnsi" w:cstheme="majorHAnsi"/>
        </w:rPr>
      </w:pPr>
      <w:r w:rsidRPr="00237F08">
        <w:rPr>
          <w:rFonts w:asciiTheme="majorHAnsi" w:hAnsiTheme="majorHAnsi" w:cstheme="majorHAnsi"/>
        </w:rPr>
        <w:t>Sample inputs (5 sets) for form testing are provided inside the app, or you can test with your own transaction values. Probabilities and predictions are logged in prediction_log.csv.</w:t>
      </w:r>
    </w:p>
    <w:p w14:paraId="2B7FE398" w14:textId="77777777" w:rsidR="00DD0F0D" w:rsidRPr="00DD0F0D" w:rsidRDefault="00DD0F0D" w:rsidP="00DD0F0D">
      <w:pPr>
        <w:pStyle w:val="Heading1"/>
        <w:numPr>
          <w:ilvl w:val="0"/>
          <w:numId w:val="0"/>
        </w:numPr>
        <w:spacing w:before="0" w:after="0"/>
        <w:rPr>
          <w:rFonts w:cstheme="majorHAnsi"/>
          <w:sz w:val="32"/>
          <w:szCs w:val="32"/>
        </w:rPr>
      </w:pPr>
      <w:r w:rsidRPr="00DD0F0D">
        <w:rPr>
          <w:rFonts w:cstheme="majorHAnsi"/>
          <w:sz w:val="28"/>
          <w:szCs w:val="28"/>
        </w:rPr>
        <w:t>License</w:t>
      </w:r>
    </w:p>
    <w:p w14:paraId="644AFB0F" w14:textId="77777777" w:rsidR="00DD0F0D" w:rsidRPr="00237F08" w:rsidRDefault="00DD0F0D" w:rsidP="00DD0F0D">
      <w:pPr>
        <w:rPr>
          <w:rFonts w:asciiTheme="majorHAnsi" w:hAnsiTheme="majorHAnsi" w:cstheme="majorHAnsi"/>
        </w:rPr>
      </w:pPr>
      <w:r w:rsidRPr="00237F08">
        <w:rPr>
          <w:rFonts w:asciiTheme="majorHAnsi" w:hAnsiTheme="majorHAnsi" w:cstheme="majorHAnsi"/>
        </w:rPr>
        <w:t>This project is for educational and non-commercial use only. Fraud detection models should be properly validated before use in production systems.</w:t>
      </w:r>
    </w:p>
    <w:p w14:paraId="7A1970F3" w14:textId="73BCA5CC" w:rsidR="00C23D22" w:rsidRPr="00C23D22" w:rsidRDefault="00C23D22" w:rsidP="00DD0F0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Author</w:t>
      </w:r>
    </w:p>
    <w:p w14:paraId="3555E0E8" w14:textId="0D2E8A44" w:rsidR="00293C09" w:rsidRPr="00890F3D" w:rsidRDefault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Name:</w:t>
      </w:r>
      <w:r w:rsidRPr="00C23D22">
        <w:rPr>
          <w:rFonts w:ascii="Calibri" w:hAnsi="Calibri" w:cs="Calibri"/>
        </w:rPr>
        <w:t xml:space="preserve"> Bukky </w:t>
      </w:r>
      <w:r w:rsidR="00737BA5">
        <w:rPr>
          <w:rFonts w:ascii="Calibri" w:hAnsi="Calibri" w:cs="Calibri"/>
        </w:rPr>
        <w:t>Ol</w:t>
      </w:r>
      <w:r w:rsidRPr="00C23D22">
        <w:rPr>
          <w:rFonts w:ascii="Calibri" w:hAnsi="Calibri" w:cs="Calibri"/>
        </w:rPr>
        <w:t>awoyin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GitHub:</w:t>
      </w:r>
      <w:r w:rsidRPr="00C23D22">
        <w:rPr>
          <w:rFonts w:ascii="Calibri" w:hAnsi="Calibri" w:cs="Calibri"/>
        </w:rPr>
        <w:t xml:space="preserve"> </w:t>
      </w:r>
      <w:hyperlink r:id="rId8" w:history="1">
        <w:r w:rsidR="00737BA5" w:rsidRPr="00792749">
          <w:rPr>
            <w:rStyle w:val="Hyperlink"/>
            <w:rFonts w:ascii="Calibri" w:hAnsi="Calibri" w:cs="Calibri"/>
          </w:rPr>
          <w:t>github.com/btolawoyin/dsa_ai_ml</w:t>
        </w:r>
      </w:hyperlink>
      <w:r w:rsidR="00737BA5">
        <w:rPr>
          <w:rFonts w:ascii="Calibri" w:hAnsi="Calibri" w:cs="Calibri"/>
        </w:rPr>
        <w:t xml:space="preserve"> 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Project:</w:t>
      </w:r>
      <w:r w:rsidRPr="00C23D22">
        <w:rPr>
          <w:rFonts w:ascii="Calibri" w:hAnsi="Calibri" w:cs="Calibri"/>
        </w:rPr>
        <w:t xml:space="preserve"> </w:t>
      </w:r>
      <w:r w:rsidR="00737BA5" w:rsidRPr="00737BA5">
        <w:rPr>
          <w:rFonts w:ascii="Calibri" w:hAnsi="Calibri" w:cs="Calibri"/>
        </w:rPr>
        <w:t>DSA Projects - Artificial Intelligence</w:t>
      </w:r>
    </w:p>
    <w:sectPr w:rsidR="00293C09" w:rsidRPr="00890F3D" w:rsidSect="004352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FD5"/>
    <w:multiLevelType w:val="hybridMultilevel"/>
    <w:tmpl w:val="987AED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E315D"/>
    <w:multiLevelType w:val="multilevel"/>
    <w:tmpl w:val="F754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44FD"/>
    <w:multiLevelType w:val="multilevel"/>
    <w:tmpl w:val="D5D2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B5823"/>
    <w:multiLevelType w:val="multilevel"/>
    <w:tmpl w:val="06B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92B4F"/>
    <w:multiLevelType w:val="multilevel"/>
    <w:tmpl w:val="4B6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D602A"/>
    <w:multiLevelType w:val="multilevel"/>
    <w:tmpl w:val="D522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0AC0"/>
    <w:multiLevelType w:val="hybridMultilevel"/>
    <w:tmpl w:val="76E81B14"/>
    <w:lvl w:ilvl="0" w:tplc="622ED73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14C00"/>
    <w:multiLevelType w:val="multilevel"/>
    <w:tmpl w:val="AF8659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903F9A"/>
    <w:multiLevelType w:val="multilevel"/>
    <w:tmpl w:val="6BF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C10CB"/>
    <w:multiLevelType w:val="multilevel"/>
    <w:tmpl w:val="DD3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2C01"/>
    <w:multiLevelType w:val="multilevel"/>
    <w:tmpl w:val="A58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723F2"/>
    <w:multiLevelType w:val="hybridMultilevel"/>
    <w:tmpl w:val="47724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D51D3B"/>
    <w:multiLevelType w:val="multilevel"/>
    <w:tmpl w:val="2F9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161606">
    <w:abstractNumId w:val="6"/>
  </w:num>
  <w:num w:numId="2" w16cid:durableId="981811099">
    <w:abstractNumId w:val="7"/>
  </w:num>
  <w:num w:numId="3" w16cid:durableId="1523785897">
    <w:abstractNumId w:val="1"/>
  </w:num>
  <w:num w:numId="4" w16cid:durableId="1785660231">
    <w:abstractNumId w:val="5"/>
  </w:num>
  <w:num w:numId="5" w16cid:durableId="772675487">
    <w:abstractNumId w:val="3"/>
  </w:num>
  <w:num w:numId="6" w16cid:durableId="1502037958">
    <w:abstractNumId w:val="2"/>
  </w:num>
  <w:num w:numId="7" w16cid:durableId="353851958">
    <w:abstractNumId w:val="8"/>
  </w:num>
  <w:num w:numId="8" w16cid:durableId="356397445">
    <w:abstractNumId w:val="4"/>
  </w:num>
  <w:num w:numId="9" w16cid:durableId="1922831679">
    <w:abstractNumId w:val="12"/>
  </w:num>
  <w:num w:numId="10" w16cid:durableId="669912599">
    <w:abstractNumId w:val="10"/>
  </w:num>
  <w:num w:numId="11" w16cid:durableId="448664797">
    <w:abstractNumId w:val="9"/>
  </w:num>
  <w:num w:numId="12" w16cid:durableId="1262297055">
    <w:abstractNumId w:val="11"/>
  </w:num>
  <w:num w:numId="13" w16cid:durableId="157863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22"/>
    <w:rsid w:val="00037C37"/>
    <w:rsid w:val="00165607"/>
    <w:rsid w:val="00293C09"/>
    <w:rsid w:val="002C2E7B"/>
    <w:rsid w:val="004352AC"/>
    <w:rsid w:val="00503428"/>
    <w:rsid w:val="005641EA"/>
    <w:rsid w:val="005641F4"/>
    <w:rsid w:val="0058081A"/>
    <w:rsid w:val="005A6385"/>
    <w:rsid w:val="005B7DC9"/>
    <w:rsid w:val="005F2FA4"/>
    <w:rsid w:val="006A10CA"/>
    <w:rsid w:val="00737BA5"/>
    <w:rsid w:val="00890F3D"/>
    <w:rsid w:val="00C23D22"/>
    <w:rsid w:val="00DD0F0D"/>
    <w:rsid w:val="00E22C59"/>
    <w:rsid w:val="00E9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CE398"/>
  <w15:chartTrackingRefBased/>
  <w15:docId w15:val="{18FB31AB-FEBA-433F-8441-2AFF4AA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EA"/>
    <w:pPr>
      <w:keepNext/>
      <w:keepLines/>
      <w:numPr>
        <w:numId w:val="2"/>
      </w:numPr>
      <w:spacing w:before="360" w:after="80"/>
      <w:ind w:hanging="360"/>
      <w:outlineLvl w:val="0"/>
    </w:pPr>
    <w:rPr>
      <w:rFonts w:ascii="Calibri" w:eastAsiaTheme="majorEastAsia" w:hAnsi="Calibri" w:cs="Calibr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EA"/>
    <w:pPr>
      <w:spacing w:after="0"/>
      <w:jc w:val="both"/>
      <w:outlineLvl w:val="1"/>
    </w:pPr>
    <w:rPr>
      <w:rFonts w:ascii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22C59"/>
    <w:pPr>
      <w:spacing w:before="100" w:beforeAutospacing="1" w:after="0" w:line="240" w:lineRule="auto"/>
      <w:jc w:val="both"/>
      <w:outlineLvl w:val="3"/>
    </w:pPr>
    <w:rPr>
      <w:rFonts w:ascii="Calibri" w:eastAsia="Times New Roman" w:hAnsi="Calibri" w:cs="Calibri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1EA"/>
    <w:pPr>
      <w:spacing w:after="80" w:line="240" w:lineRule="auto"/>
      <w:contextualSpacing/>
    </w:pPr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641EA"/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paragraph" w:styleId="EnvelopeAddress">
    <w:name w:val="envelope address"/>
    <w:basedOn w:val="Normal"/>
    <w:uiPriority w:val="99"/>
    <w:semiHidden/>
    <w:unhideWhenUsed/>
    <w:rsid w:val="00037C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</w:rPr>
  </w:style>
  <w:style w:type="paragraph" w:styleId="EnvelopeReturn">
    <w:name w:val="envelope return"/>
    <w:basedOn w:val="Normal"/>
    <w:uiPriority w:val="99"/>
    <w:semiHidden/>
    <w:unhideWhenUsed/>
    <w:rsid w:val="00037C37"/>
    <w:pPr>
      <w:spacing w:after="0" w:line="240" w:lineRule="auto"/>
    </w:pPr>
    <w:rPr>
      <w:rFonts w:ascii="Arial Black" w:eastAsiaTheme="majorEastAsia" w:hAnsi="Arial Black" w:cstheme="majorBidi"/>
      <w:sz w:val="20"/>
      <w:szCs w:val="20"/>
    </w:rPr>
  </w:style>
  <w:style w:type="paragraph" w:styleId="Subtitle">
    <w:name w:val="Subtitle"/>
    <w:basedOn w:val="Title"/>
    <w:next w:val="Normal"/>
    <w:link w:val="SubtitleChar"/>
    <w:uiPriority w:val="11"/>
    <w:qFormat/>
    <w:rsid w:val="005641EA"/>
  </w:style>
  <w:style w:type="character" w:customStyle="1" w:styleId="SubtitleChar">
    <w:name w:val="Subtitle Char"/>
    <w:basedOn w:val="DefaultParagraphFont"/>
    <w:link w:val="Subtitle"/>
    <w:uiPriority w:val="11"/>
    <w:rsid w:val="005641EA"/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641EA"/>
    <w:rPr>
      <w:rFonts w:ascii="Calibri" w:eastAsiaTheme="majorEastAsia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1EA"/>
    <w:rPr>
      <w:rFonts w:ascii="Calibri" w:hAnsi="Calibri" w:cs="Calibr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22C59"/>
    <w:rPr>
      <w:rFonts w:ascii="Calibri" w:eastAsia="Times New Roman" w:hAnsi="Calibri" w:cs="Calibri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2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2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olawoyin/dsa_ai_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dsa_ai_ml" TargetMode="External"/><Relationship Id="rId5" Type="http://schemas.openxmlformats.org/officeDocument/2006/relationships/hyperlink" Target="https://bit.ly/dsa_ai_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581</Words>
  <Characters>3670</Characters>
  <Application>Microsoft Office Word</Application>
  <DocSecurity>0</DocSecurity>
  <Lines>135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Olawoyin</dc:creator>
  <cp:keywords/>
  <dc:description/>
  <cp:lastModifiedBy>Bukola Olawoyin</cp:lastModifiedBy>
  <cp:revision>7</cp:revision>
  <dcterms:created xsi:type="dcterms:W3CDTF">2025-07-02T10:45:00Z</dcterms:created>
  <dcterms:modified xsi:type="dcterms:W3CDTF">2025-07-03T10:10:00Z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6bc90c13-8ef8-4dce-a599-967a2917c5c8</vt:lpwstr>
  </property>
</Properties>
</file>