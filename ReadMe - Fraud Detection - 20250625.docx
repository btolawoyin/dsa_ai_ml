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58A6" w14:textId="2B82669E" w:rsidR="00443BDB" w:rsidRPr="00237F08" w:rsidRDefault="00000000">
      <w:pPr>
        <w:pStyle w:val="Title"/>
        <w:rPr>
          <w:rFonts w:cstheme="majorHAnsi"/>
          <w:b/>
          <w:bCs/>
          <w:color w:val="auto"/>
          <w:sz w:val="24"/>
          <w:szCs w:val="24"/>
        </w:rPr>
      </w:pPr>
      <w:r w:rsidRPr="00237F08">
        <w:rPr>
          <w:rFonts w:cstheme="majorHAnsi"/>
          <w:b/>
          <w:bCs/>
          <w:color w:val="auto"/>
          <w:sz w:val="24"/>
          <w:szCs w:val="24"/>
        </w:rPr>
        <w:t>Fraud Detection System</w:t>
      </w:r>
    </w:p>
    <w:p w14:paraId="34239F0A" w14:textId="77777777" w:rsidR="00443BDB" w:rsidRPr="00237F08" w:rsidRDefault="00000000">
      <w:pPr>
        <w:pStyle w:val="Heading1"/>
        <w:rPr>
          <w:rFonts w:cstheme="majorHAnsi"/>
          <w:color w:val="auto"/>
          <w:sz w:val="24"/>
          <w:szCs w:val="24"/>
        </w:rPr>
      </w:pPr>
      <w:r w:rsidRPr="00237F08">
        <w:rPr>
          <w:rFonts w:cstheme="majorHAnsi"/>
          <w:color w:val="auto"/>
          <w:sz w:val="24"/>
          <w:szCs w:val="24"/>
        </w:rPr>
        <w:t>Overview</w:t>
      </w:r>
    </w:p>
    <w:p w14:paraId="55990817" w14:textId="77777777" w:rsidR="00443BDB" w:rsidRPr="00237F08" w:rsidRDefault="00000000">
      <w:pPr>
        <w:rPr>
          <w:rFonts w:asciiTheme="majorHAnsi" w:hAnsiTheme="majorHAnsi" w:cstheme="majorHAnsi"/>
          <w:sz w:val="24"/>
          <w:szCs w:val="24"/>
        </w:rPr>
      </w:pPr>
      <w:r w:rsidRPr="00237F08">
        <w:rPr>
          <w:rFonts w:asciiTheme="majorHAnsi" w:hAnsiTheme="majorHAnsi" w:cstheme="majorHAnsi"/>
          <w:sz w:val="24"/>
          <w:szCs w:val="24"/>
        </w:rPr>
        <w:t>This is a Flask-based machine learning application that detects fraudulent transactions using supervised learning algorithms. The app allows users to input transaction data via a simple web interface and predicts whether the transaction is legitimate or fraudulent.</w:t>
      </w:r>
    </w:p>
    <w:p w14:paraId="6AD842CE" w14:textId="77777777" w:rsidR="00443BDB" w:rsidRPr="00237F08" w:rsidRDefault="00000000" w:rsidP="00237F08">
      <w:pPr>
        <w:pStyle w:val="Heading1"/>
        <w:spacing w:before="0"/>
        <w:rPr>
          <w:rFonts w:cstheme="majorHAnsi"/>
          <w:color w:val="auto"/>
          <w:sz w:val="24"/>
          <w:szCs w:val="24"/>
        </w:rPr>
      </w:pPr>
      <w:r w:rsidRPr="00237F08">
        <w:rPr>
          <w:rFonts w:cstheme="majorHAnsi"/>
          <w:color w:val="auto"/>
          <w:sz w:val="24"/>
          <w:szCs w:val="24"/>
        </w:rPr>
        <w:t>Project Structure</w:t>
      </w:r>
    </w:p>
    <w:p w14:paraId="0587BA9F" w14:textId="3928DD4F" w:rsidR="00443BDB" w:rsidRPr="00237F08" w:rsidRDefault="00000000" w:rsidP="00237F0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37F08">
        <w:rPr>
          <w:rFonts w:asciiTheme="majorHAnsi" w:hAnsiTheme="majorHAnsi" w:cstheme="majorHAnsi"/>
          <w:sz w:val="24"/>
          <w:szCs w:val="24"/>
        </w:rPr>
        <w:t>dsa-project/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app.py                  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Flask web app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train_and_save_model.py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Model training script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scaler.pkl             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Saved scaler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model.pkl              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Trained ML model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feature_columns.pkl    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Feature list used for inference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smote_balanced_data.csv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Cleaned and balanced dataset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prediction_log.csv     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Logs user inputs and predictions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requirements.txt       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Python package dependencies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Procfile               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For Heroku deployment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runtime.txt            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Python version (optional)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templates/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Calibri" w:hAnsi="Calibri" w:cs="Calibri"/>
          <w:sz w:val="24"/>
          <w:szCs w:val="24"/>
        </w:rPr>
        <w:t>│</w:t>
      </w:r>
      <w:r w:rsidRPr="00237F08">
        <w:rPr>
          <w:rFonts w:asciiTheme="majorHAnsi" w:hAnsiTheme="majorHAnsi" w:cstheme="majorHAnsi"/>
          <w:sz w:val="24"/>
          <w:szCs w:val="24"/>
        </w:rPr>
        <w:t xml:space="preserve">   </w:t>
      </w:r>
      <w:r w:rsidRPr="00237F08">
        <w:rPr>
          <w:rFonts w:ascii="Arial" w:hAnsi="Arial" w:cs="Arial"/>
          <w:sz w:val="24"/>
          <w:szCs w:val="24"/>
        </w:rPr>
        <w:t>├</w:t>
      </w:r>
      <w:r w:rsidRPr="00237F08">
        <w:rPr>
          <w:rFonts w:ascii="Calibri" w:hAnsi="Calibri" w:cs="Calibri"/>
          <w:sz w:val="24"/>
          <w:szCs w:val="24"/>
        </w:rPr>
        <w:t>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index.html         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Input form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="Calibri" w:hAnsi="Calibri" w:cs="Calibri"/>
          <w:sz w:val="24"/>
          <w:szCs w:val="24"/>
        </w:rPr>
        <w:t>│</w:t>
      </w:r>
      <w:r w:rsidRPr="00237F08">
        <w:rPr>
          <w:rFonts w:asciiTheme="majorHAnsi" w:hAnsiTheme="majorHAnsi" w:cstheme="majorHAnsi"/>
          <w:sz w:val="24"/>
          <w:szCs w:val="24"/>
        </w:rPr>
        <w:t xml:space="preserve">   </w:t>
      </w:r>
      <w:r w:rsidRPr="00237F08">
        <w:rPr>
          <w:rFonts w:ascii="Calibri" w:hAnsi="Calibri" w:cs="Calibri"/>
          <w:sz w:val="24"/>
          <w:szCs w:val="24"/>
        </w:rPr>
        <w:t>└──</w:t>
      </w:r>
      <w:r w:rsidRPr="00237F08">
        <w:rPr>
          <w:rFonts w:asciiTheme="majorHAnsi" w:hAnsiTheme="majorHAnsi" w:cstheme="majorHAnsi"/>
          <w:sz w:val="24"/>
          <w:szCs w:val="24"/>
        </w:rPr>
        <w:t xml:space="preserve"> result.html             </w:t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="00237F08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Output page</w:t>
      </w:r>
      <w:r w:rsidRPr="00237F08">
        <w:rPr>
          <w:rFonts w:asciiTheme="majorHAnsi" w:hAnsiTheme="majorHAnsi" w:cstheme="majorHAnsi"/>
          <w:sz w:val="24"/>
          <w:szCs w:val="24"/>
        </w:rPr>
        <w:br/>
      </w:r>
    </w:p>
    <w:p w14:paraId="430F1AE3" w14:textId="77777777" w:rsidR="00443BDB" w:rsidRPr="00237F08" w:rsidRDefault="00000000" w:rsidP="00237F08">
      <w:pPr>
        <w:pStyle w:val="Heading1"/>
        <w:spacing w:before="0"/>
        <w:rPr>
          <w:rFonts w:cstheme="majorHAnsi"/>
          <w:color w:val="auto"/>
          <w:sz w:val="24"/>
          <w:szCs w:val="24"/>
        </w:rPr>
      </w:pPr>
      <w:r w:rsidRPr="00237F08">
        <w:rPr>
          <w:rFonts w:cstheme="majorHAnsi"/>
          <w:color w:val="auto"/>
          <w:sz w:val="24"/>
          <w:szCs w:val="24"/>
        </w:rPr>
        <w:t>Setup Instructions</w:t>
      </w:r>
    </w:p>
    <w:p w14:paraId="358747FD" w14:textId="450787AA" w:rsidR="00443BDB" w:rsidRPr="00237F08" w:rsidRDefault="00000000">
      <w:pPr>
        <w:rPr>
          <w:rFonts w:asciiTheme="majorHAnsi" w:hAnsiTheme="majorHAnsi" w:cstheme="majorHAnsi"/>
          <w:sz w:val="24"/>
          <w:szCs w:val="24"/>
        </w:rPr>
      </w:pPr>
      <w:r w:rsidRPr="00237F08">
        <w:rPr>
          <w:rFonts w:asciiTheme="majorHAnsi" w:hAnsiTheme="majorHAnsi" w:cstheme="majorHAnsi"/>
          <w:sz w:val="24"/>
          <w:szCs w:val="24"/>
        </w:rPr>
        <w:t xml:space="preserve">1. </w:t>
      </w:r>
      <w:r w:rsidRPr="00237F08">
        <w:rPr>
          <w:rFonts w:asciiTheme="majorHAnsi" w:hAnsiTheme="majorHAnsi" w:cstheme="majorHAnsi"/>
          <w:b/>
          <w:bCs/>
          <w:sz w:val="24"/>
          <w:szCs w:val="24"/>
        </w:rPr>
        <w:t>Clone the repository:</w:t>
      </w:r>
      <w:r w:rsidRPr="00237F08">
        <w:rPr>
          <w:rFonts w:asciiTheme="majorHAnsi" w:hAnsiTheme="majorHAnsi" w:cstheme="majorHAnsi"/>
          <w:sz w:val="24"/>
          <w:szCs w:val="24"/>
        </w:rPr>
        <w:br/>
        <w:t xml:space="preserve">   git clone </w:t>
      </w:r>
      <w:hyperlink r:id="rId6" w:history="1">
        <w:r w:rsidR="00962CC0" w:rsidRPr="00DA05BD">
          <w:rPr>
            <w:rStyle w:val="Hyperlink"/>
            <w:rFonts w:asciiTheme="majorHAnsi" w:hAnsiTheme="majorHAnsi" w:cstheme="majorHAnsi"/>
            <w:sz w:val="24"/>
            <w:szCs w:val="24"/>
          </w:rPr>
          <w:t>https://github.com/btolawoyin/dsa</w:t>
        </w:r>
        <w:r w:rsidR="00962CC0" w:rsidRPr="00DA05BD">
          <w:rPr>
            <w:rStyle w:val="Hyperlink"/>
            <w:rFonts w:asciiTheme="majorHAnsi" w:hAnsiTheme="majorHAnsi" w:cstheme="majorHAnsi"/>
            <w:sz w:val="24"/>
            <w:szCs w:val="24"/>
          </w:rPr>
          <w:t>.git</w:t>
        </w:r>
      </w:hyperlink>
      <w:r w:rsidR="00962CC0">
        <w:rPr>
          <w:rFonts w:asciiTheme="majorHAnsi" w:hAnsiTheme="majorHAnsi" w:cstheme="majorHAnsi"/>
          <w:sz w:val="24"/>
          <w:szCs w:val="24"/>
        </w:rPr>
        <w:t xml:space="preserve"> </w:t>
      </w:r>
      <w:r w:rsidRPr="00237F08">
        <w:rPr>
          <w:rFonts w:asciiTheme="majorHAnsi" w:hAnsiTheme="majorHAnsi" w:cstheme="majorHAnsi"/>
          <w:sz w:val="24"/>
          <w:szCs w:val="24"/>
        </w:rPr>
        <w:br/>
        <w:t xml:space="preserve">   cd dsa-fraud-detector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Theme="majorHAnsi" w:hAnsiTheme="majorHAnsi" w:cstheme="majorHAnsi"/>
          <w:sz w:val="24"/>
          <w:szCs w:val="24"/>
        </w:rPr>
        <w:br/>
        <w:t xml:space="preserve">2. </w:t>
      </w:r>
      <w:r w:rsidRPr="00237F08">
        <w:rPr>
          <w:rFonts w:asciiTheme="majorHAnsi" w:hAnsiTheme="majorHAnsi" w:cstheme="majorHAnsi"/>
          <w:b/>
          <w:bCs/>
          <w:sz w:val="24"/>
          <w:szCs w:val="24"/>
        </w:rPr>
        <w:t>Set up a virtual environment:</w:t>
      </w:r>
      <w:r w:rsidRPr="00237F08">
        <w:rPr>
          <w:rFonts w:asciiTheme="majorHAnsi" w:hAnsiTheme="majorHAnsi" w:cstheme="majorHAnsi"/>
          <w:sz w:val="24"/>
          <w:szCs w:val="24"/>
        </w:rPr>
        <w:br/>
        <w:t xml:space="preserve">   python -m venv venv</w:t>
      </w:r>
      <w:r w:rsidRPr="00237F08">
        <w:rPr>
          <w:rFonts w:asciiTheme="majorHAnsi" w:hAnsiTheme="majorHAnsi" w:cstheme="majorHAnsi"/>
          <w:sz w:val="24"/>
          <w:szCs w:val="24"/>
        </w:rPr>
        <w:br/>
        <w:t xml:space="preserve">   venv\Scripts\activate   </w:t>
      </w:r>
      <w:r w:rsidR="00E721C4">
        <w:rPr>
          <w:rFonts w:asciiTheme="majorHAnsi" w:hAnsiTheme="majorHAnsi" w:cstheme="majorHAnsi"/>
          <w:sz w:val="24"/>
          <w:szCs w:val="24"/>
        </w:rPr>
        <w:tab/>
      </w:r>
      <w:r w:rsidR="00E721C4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On Windows</w:t>
      </w:r>
      <w:r w:rsidRPr="00237F08">
        <w:rPr>
          <w:rFonts w:asciiTheme="majorHAnsi" w:hAnsiTheme="majorHAnsi" w:cstheme="majorHAnsi"/>
          <w:sz w:val="24"/>
          <w:szCs w:val="24"/>
        </w:rPr>
        <w:br/>
        <w:t xml:space="preserve">   source venv/bin/</w:t>
      </w:r>
      <w:r w:rsidR="00E721C4" w:rsidRPr="00237F08">
        <w:rPr>
          <w:rFonts w:asciiTheme="majorHAnsi" w:hAnsiTheme="majorHAnsi" w:cstheme="majorHAnsi"/>
          <w:sz w:val="24"/>
          <w:szCs w:val="24"/>
        </w:rPr>
        <w:t xml:space="preserve">activate </w:t>
      </w:r>
      <w:r w:rsidR="00E721C4" w:rsidRPr="00237F08">
        <w:rPr>
          <w:rFonts w:asciiTheme="majorHAnsi" w:hAnsiTheme="majorHAnsi" w:cstheme="majorHAnsi"/>
          <w:sz w:val="24"/>
          <w:szCs w:val="24"/>
        </w:rPr>
        <w:tab/>
      </w:r>
      <w:r w:rsidR="00E721C4">
        <w:rPr>
          <w:rFonts w:asciiTheme="majorHAnsi" w:hAnsiTheme="majorHAnsi" w:cstheme="majorHAnsi"/>
          <w:sz w:val="24"/>
          <w:szCs w:val="24"/>
        </w:rPr>
        <w:tab/>
      </w:r>
      <w:r w:rsidRPr="00237F08">
        <w:rPr>
          <w:rFonts w:asciiTheme="majorHAnsi" w:hAnsiTheme="majorHAnsi" w:cstheme="majorHAnsi"/>
          <w:sz w:val="24"/>
          <w:szCs w:val="24"/>
        </w:rPr>
        <w:t># On Mac/Linux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Theme="majorHAnsi" w:hAnsiTheme="majorHAnsi" w:cstheme="majorHAnsi"/>
          <w:sz w:val="24"/>
          <w:szCs w:val="24"/>
        </w:rPr>
        <w:br/>
        <w:t xml:space="preserve">3. </w:t>
      </w:r>
      <w:r w:rsidRPr="00237F08">
        <w:rPr>
          <w:rFonts w:asciiTheme="majorHAnsi" w:hAnsiTheme="majorHAnsi" w:cstheme="majorHAnsi"/>
          <w:b/>
          <w:bCs/>
          <w:sz w:val="24"/>
          <w:szCs w:val="24"/>
        </w:rPr>
        <w:t>Install dependencies:</w:t>
      </w:r>
      <w:r w:rsidRPr="00237F08">
        <w:rPr>
          <w:rFonts w:asciiTheme="majorHAnsi" w:hAnsiTheme="majorHAnsi" w:cstheme="majorHAnsi"/>
          <w:sz w:val="24"/>
          <w:szCs w:val="24"/>
        </w:rPr>
        <w:br/>
        <w:t xml:space="preserve">   pip install -r requirements.txt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Theme="majorHAnsi" w:hAnsiTheme="majorHAnsi" w:cstheme="majorHAnsi"/>
          <w:sz w:val="24"/>
          <w:szCs w:val="24"/>
        </w:rPr>
        <w:br/>
        <w:t xml:space="preserve">4. </w:t>
      </w:r>
      <w:r w:rsidRPr="00237F08">
        <w:rPr>
          <w:rFonts w:asciiTheme="majorHAnsi" w:hAnsiTheme="majorHAnsi" w:cstheme="majorHAnsi"/>
          <w:b/>
          <w:bCs/>
          <w:sz w:val="24"/>
          <w:szCs w:val="24"/>
        </w:rPr>
        <w:t>Run the Flask app locally:</w:t>
      </w:r>
      <w:r w:rsidRPr="00237F08">
        <w:rPr>
          <w:rFonts w:asciiTheme="majorHAnsi" w:hAnsiTheme="majorHAnsi" w:cstheme="majorHAnsi"/>
          <w:sz w:val="24"/>
          <w:szCs w:val="24"/>
        </w:rPr>
        <w:br/>
        <w:t xml:space="preserve">   python app.py</w:t>
      </w:r>
      <w:r w:rsidRPr="00237F08">
        <w:rPr>
          <w:rFonts w:asciiTheme="majorHAnsi" w:hAnsiTheme="majorHAnsi" w:cstheme="majorHAnsi"/>
          <w:sz w:val="24"/>
          <w:szCs w:val="24"/>
        </w:rPr>
        <w:br/>
        <w:t xml:space="preserve">   Open </w:t>
      </w:r>
      <w:hyperlink r:id="rId7" w:history="1">
        <w:r w:rsidR="00E721C4" w:rsidRPr="00DA05BD">
          <w:rPr>
            <w:rStyle w:val="Hyperlink"/>
            <w:rFonts w:asciiTheme="majorHAnsi" w:hAnsiTheme="majorHAnsi" w:cstheme="majorHAnsi"/>
            <w:sz w:val="24"/>
            <w:szCs w:val="24"/>
          </w:rPr>
          <w:t>http://127.0.0.1:5000</w:t>
        </w:r>
      </w:hyperlink>
      <w:r w:rsidR="00E721C4">
        <w:rPr>
          <w:rFonts w:asciiTheme="majorHAnsi" w:hAnsiTheme="majorHAnsi" w:cstheme="majorHAnsi"/>
          <w:sz w:val="24"/>
          <w:szCs w:val="24"/>
        </w:rPr>
        <w:t xml:space="preserve"> </w:t>
      </w:r>
      <w:r w:rsidRPr="00237F08">
        <w:rPr>
          <w:rFonts w:asciiTheme="majorHAnsi" w:hAnsiTheme="majorHAnsi" w:cstheme="majorHAnsi"/>
          <w:sz w:val="24"/>
          <w:szCs w:val="24"/>
        </w:rPr>
        <w:t>in your browser</w:t>
      </w:r>
      <w:r w:rsidRPr="00237F08">
        <w:rPr>
          <w:rFonts w:asciiTheme="majorHAnsi" w:hAnsiTheme="majorHAnsi" w:cstheme="majorHAnsi"/>
          <w:sz w:val="24"/>
          <w:szCs w:val="24"/>
        </w:rPr>
        <w:br/>
      </w:r>
    </w:p>
    <w:p w14:paraId="21E1805D" w14:textId="77777777" w:rsidR="00443BDB" w:rsidRPr="00237F08" w:rsidRDefault="00000000" w:rsidP="00237F08">
      <w:pPr>
        <w:pStyle w:val="Heading1"/>
        <w:spacing w:before="0"/>
        <w:rPr>
          <w:rFonts w:cstheme="majorHAnsi"/>
          <w:color w:val="auto"/>
          <w:sz w:val="24"/>
          <w:szCs w:val="24"/>
        </w:rPr>
      </w:pPr>
      <w:r w:rsidRPr="00237F08">
        <w:rPr>
          <w:rFonts w:cstheme="majorHAnsi"/>
          <w:color w:val="auto"/>
          <w:sz w:val="24"/>
          <w:szCs w:val="24"/>
        </w:rPr>
        <w:lastRenderedPageBreak/>
        <w:t>Model Details</w:t>
      </w:r>
    </w:p>
    <w:p w14:paraId="02C1F69F" w14:textId="1CADF3C4" w:rsidR="00443BDB" w:rsidRPr="00237F08" w:rsidRDefault="00000000" w:rsidP="00296DC6">
      <w:pPr>
        <w:rPr>
          <w:rFonts w:asciiTheme="majorHAnsi" w:hAnsiTheme="majorHAnsi" w:cstheme="majorHAnsi"/>
          <w:sz w:val="24"/>
          <w:szCs w:val="24"/>
        </w:rPr>
      </w:pPr>
      <w:r w:rsidRPr="00237F08">
        <w:rPr>
          <w:rFonts w:asciiTheme="majorHAnsi" w:hAnsiTheme="majorHAnsi" w:cstheme="majorHAnsi"/>
          <w:sz w:val="24"/>
          <w:szCs w:val="24"/>
        </w:rPr>
        <w:t>The model was trained on a public dataset (train_transaction.csv) with:</w:t>
      </w:r>
      <w:r w:rsidRPr="00237F08">
        <w:rPr>
          <w:rFonts w:asciiTheme="majorHAnsi" w:hAnsiTheme="majorHAnsi" w:cstheme="majorHAnsi"/>
          <w:sz w:val="24"/>
          <w:szCs w:val="24"/>
        </w:rPr>
        <w:br/>
        <w:t>- Class balancing via SMOTE</w:t>
      </w:r>
      <w:r w:rsidRPr="00237F08">
        <w:rPr>
          <w:rFonts w:asciiTheme="majorHAnsi" w:hAnsiTheme="majorHAnsi" w:cstheme="majorHAnsi"/>
          <w:sz w:val="24"/>
          <w:szCs w:val="24"/>
        </w:rPr>
        <w:br/>
        <w:t>- Feature scaling using StandardScaler</w:t>
      </w:r>
      <w:r w:rsidRPr="00237F08">
        <w:rPr>
          <w:rFonts w:asciiTheme="majorHAnsi" w:hAnsiTheme="majorHAnsi" w:cstheme="majorHAnsi"/>
          <w:sz w:val="24"/>
          <w:szCs w:val="24"/>
        </w:rPr>
        <w:br/>
        <w:t>- Categorical encoding for transaction types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Theme="majorHAnsi" w:hAnsiTheme="majorHAnsi" w:cstheme="majorHAnsi"/>
          <w:b/>
          <w:bCs/>
          <w:sz w:val="24"/>
          <w:szCs w:val="24"/>
        </w:rPr>
        <w:t>Algorithms Used:</w:t>
      </w:r>
      <w:r w:rsidRPr="00237F08">
        <w:rPr>
          <w:rFonts w:asciiTheme="majorHAnsi" w:hAnsiTheme="majorHAnsi" w:cstheme="majorHAnsi"/>
          <w:sz w:val="24"/>
          <w:szCs w:val="24"/>
        </w:rPr>
        <w:br/>
        <w:t>- Logistic Regression</w:t>
      </w:r>
      <w:r w:rsidRPr="00237F08">
        <w:rPr>
          <w:rFonts w:asciiTheme="majorHAnsi" w:hAnsiTheme="majorHAnsi" w:cstheme="majorHAnsi"/>
          <w:sz w:val="24"/>
          <w:szCs w:val="24"/>
        </w:rPr>
        <w:br/>
        <w:t>- Random Forest</w:t>
      </w:r>
      <w:r w:rsidRPr="00237F08">
        <w:rPr>
          <w:rFonts w:asciiTheme="majorHAnsi" w:hAnsiTheme="majorHAnsi" w:cstheme="majorHAnsi"/>
          <w:sz w:val="24"/>
          <w:szCs w:val="24"/>
        </w:rPr>
        <w:br/>
        <w:t>- XGBoost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Theme="majorHAnsi" w:hAnsiTheme="majorHAnsi" w:cstheme="majorHAnsi"/>
          <w:b/>
          <w:bCs/>
          <w:sz w:val="24"/>
          <w:szCs w:val="24"/>
        </w:rPr>
        <w:t>Evaluation Metrics:</w:t>
      </w:r>
      <w:r w:rsidRPr="00237F08">
        <w:rPr>
          <w:rFonts w:asciiTheme="majorHAnsi" w:hAnsiTheme="majorHAnsi" w:cstheme="majorHAnsi"/>
          <w:sz w:val="24"/>
          <w:szCs w:val="24"/>
        </w:rPr>
        <w:br/>
        <w:t>- Accuracy</w:t>
      </w:r>
      <w:r w:rsidRPr="00237F08">
        <w:rPr>
          <w:rFonts w:asciiTheme="majorHAnsi" w:hAnsiTheme="majorHAnsi" w:cstheme="majorHAnsi"/>
          <w:sz w:val="24"/>
          <w:szCs w:val="24"/>
        </w:rPr>
        <w:br/>
        <w:t>- Precision</w:t>
      </w:r>
      <w:r w:rsidRPr="00237F08">
        <w:rPr>
          <w:rFonts w:asciiTheme="majorHAnsi" w:hAnsiTheme="majorHAnsi" w:cstheme="majorHAnsi"/>
          <w:sz w:val="24"/>
          <w:szCs w:val="24"/>
        </w:rPr>
        <w:br/>
        <w:t>- Recall</w:t>
      </w:r>
      <w:r w:rsidRPr="00237F08">
        <w:rPr>
          <w:rFonts w:asciiTheme="majorHAnsi" w:hAnsiTheme="majorHAnsi" w:cstheme="majorHAnsi"/>
          <w:sz w:val="24"/>
          <w:szCs w:val="24"/>
        </w:rPr>
        <w:br/>
        <w:t>- F1 Score</w:t>
      </w:r>
      <w:r w:rsidRPr="00237F08">
        <w:rPr>
          <w:rFonts w:asciiTheme="majorHAnsi" w:hAnsiTheme="majorHAnsi" w:cstheme="majorHAnsi"/>
          <w:sz w:val="24"/>
          <w:szCs w:val="24"/>
        </w:rPr>
        <w:br/>
        <w:t>- ROC-AUC</w:t>
      </w:r>
      <w:r w:rsidRPr="00237F08">
        <w:rPr>
          <w:rFonts w:asciiTheme="majorHAnsi" w:hAnsiTheme="majorHAnsi" w:cstheme="majorHAnsi"/>
          <w:sz w:val="24"/>
          <w:szCs w:val="24"/>
        </w:rPr>
        <w:br/>
        <w:t>Deployment</w:t>
      </w:r>
    </w:p>
    <w:p w14:paraId="661EDE6B" w14:textId="72CE81B9" w:rsidR="00443BDB" w:rsidRPr="00237F08" w:rsidRDefault="00000000">
      <w:pPr>
        <w:rPr>
          <w:rFonts w:asciiTheme="majorHAnsi" w:hAnsiTheme="majorHAnsi" w:cstheme="majorHAnsi"/>
          <w:sz w:val="24"/>
          <w:szCs w:val="24"/>
        </w:rPr>
      </w:pPr>
      <w:r w:rsidRPr="00237F08">
        <w:rPr>
          <w:rFonts w:asciiTheme="majorHAnsi" w:hAnsiTheme="majorHAnsi" w:cstheme="majorHAnsi"/>
          <w:b/>
          <w:bCs/>
          <w:sz w:val="24"/>
          <w:szCs w:val="24"/>
        </w:rPr>
        <w:t>To deploy to Heroku:</w:t>
      </w:r>
      <w:r w:rsidRPr="00237F08">
        <w:rPr>
          <w:rFonts w:asciiTheme="majorHAnsi" w:hAnsiTheme="majorHAnsi" w:cstheme="majorHAnsi"/>
          <w:sz w:val="24"/>
          <w:szCs w:val="24"/>
        </w:rPr>
        <w:br/>
        <w:t>heroku login</w:t>
      </w:r>
      <w:r w:rsidRPr="00237F08">
        <w:rPr>
          <w:rFonts w:asciiTheme="majorHAnsi" w:hAnsiTheme="majorHAnsi" w:cstheme="majorHAnsi"/>
          <w:sz w:val="24"/>
          <w:szCs w:val="24"/>
        </w:rPr>
        <w:br/>
        <w:t>heroku create your-app-name</w:t>
      </w:r>
      <w:r w:rsidRPr="00237F08">
        <w:rPr>
          <w:rFonts w:asciiTheme="majorHAnsi" w:hAnsiTheme="majorHAnsi" w:cstheme="majorHAnsi"/>
          <w:sz w:val="24"/>
          <w:szCs w:val="24"/>
        </w:rPr>
        <w:br/>
        <w:t>git push heroku main</w:t>
      </w:r>
      <w:r w:rsidRPr="00237F08">
        <w:rPr>
          <w:rFonts w:asciiTheme="majorHAnsi" w:hAnsiTheme="majorHAnsi" w:cstheme="majorHAnsi"/>
          <w:sz w:val="24"/>
          <w:szCs w:val="24"/>
        </w:rPr>
        <w:br/>
        <w:t>heroku open</w:t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Theme="majorHAnsi" w:hAnsiTheme="majorHAnsi" w:cstheme="majorHAnsi"/>
          <w:sz w:val="24"/>
          <w:szCs w:val="24"/>
        </w:rPr>
        <w:br/>
      </w:r>
      <w:r w:rsidRPr="00237F08">
        <w:rPr>
          <w:rFonts w:asciiTheme="majorHAnsi" w:hAnsiTheme="majorHAnsi" w:cstheme="majorHAnsi"/>
          <w:b/>
          <w:bCs/>
          <w:sz w:val="24"/>
          <w:szCs w:val="24"/>
        </w:rPr>
        <w:t>Ensure your repo contains:</w:t>
      </w:r>
      <w:r w:rsidRPr="00237F08">
        <w:rPr>
          <w:rFonts w:asciiTheme="majorHAnsi" w:hAnsiTheme="majorHAnsi" w:cstheme="majorHAnsi"/>
          <w:sz w:val="24"/>
          <w:szCs w:val="24"/>
        </w:rPr>
        <w:br/>
        <w:t>- Procfile</w:t>
      </w:r>
      <w:r w:rsidRPr="00237F08">
        <w:rPr>
          <w:rFonts w:asciiTheme="majorHAnsi" w:hAnsiTheme="majorHAnsi" w:cstheme="majorHAnsi"/>
          <w:sz w:val="24"/>
          <w:szCs w:val="24"/>
        </w:rPr>
        <w:br/>
        <w:t>- requirements.txt</w:t>
      </w:r>
      <w:r w:rsidRPr="00237F08">
        <w:rPr>
          <w:rFonts w:asciiTheme="majorHAnsi" w:hAnsiTheme="majorHAnsi" w:cstheme="majorHAnsi"/>
          <w:sz w:val="24"/>
          <w:szCs w:val="24"/>
        </w:rPr>
        <w:br/>
        <w:t>- runtime.txt (optional)</w:t>
      </w:r>
    </w:p>
    <w:p w14:paraId="4947929A" w14:textId="77777777" w:rsidR="00443BDB" w:rsidRPr="00237F08" w:rsidRDefault="00000000" w:rsidP="00237F08">
      <w:pPr>
        <w:pStyle w:val="Heading1"/>
        <w:spacing w:before="0"/>
        <w:rPr>
          <w:rFonts w:cstheme="majorHAnsi"/>
          <w:color w:val="auto"/>
          <w:sz w:val="24"/>
          <w:szCs w:val="24"/>
        </w:rPr>
      </w:pPr>
      <w:r w:rsidRPr="00237F08">
        <w:rPr>
          <w:rFonts w:cstheme="majorHAnsi"/>
          <w:color w:val="auto"/>
          <w:sz w:val="24"/>
          <w:szCs w:val="24"/>
        </w:rPr>
        <w:t>Testing</w:t>
      </w:r>
    </w:p>
    <w:p w14:paraId="59D005B8" w14:textId="574AFCBB" w:rsidR="00443BDB" w:rsidRPr="00237F08" w:rsidRDefault="00000000">
      <w:pPr>
        <w:rPr>
          <w:rFonts w:asciiTheme="majorHAnsi" w:hAnsiTheme="majorHAnsi" w:cstheme="majorHAnsi"/>
          <w:sz w:val="24"/>
          <w:szCs w:val="24"/>
        </w:rPr>
      </w:pPr>
      <w:r w:rsidRPr="00237F08">
        <w:rPr>
          <w:rFonts w:asciiTheme="majorHAnsi" w:hAnsiTheme="majorHAnsi" w:cstheme="majorHAnsi"/>
          <w:sz w:val="24"/>
          <w:szCs w:val="24"/>
        </w:rPr>
        <w:t>Sample inputs (5 sets) for form testing are provided inside the app, or you can test with your own transaction values. Probabilities and predictions are logged in prediction_log.csv.</w:t>
      </w:r>
    </w:p>
    <w:p w14:paraId="1C7853A4" w14:textId="77777777" w:rsidR="00443BDB" w:rsidRPr="00237F08" w:rsidRDefault="00000000" w:rsidP="00237F08">
      <w:pPr>
        <w:pStyle w:val="Heading1"/>
        <w:spacing w:before="0"/>
        <w:rPr>
          <w:rFonts w:cstheme="majorHAnsi"/>
          <w:color w:val="auto"/>
          <w:sz w:val="24"/>
          <w:szCs w:val="24"/>
        </w:rPr>
      </w:pPr>
      <w:r w:rsidRPr="00237F08">
        <w:rPr>
          <w:rFonts w:cstheme="majorHAnsi"/>
          <w:color w:val="auto"/>
          <w:sz w:val="24"/>
          <w:szCs w:val="24"/>
        </w:rPr>
        <w:t>License</w:t>
      </w:r>
    </w:p>
    <w:p w14:paraId="4F2D6E5A" w14:textId="19D68F7A" w:rsidR="00443BDB" w:rsidRPr="00237F08" w:rsidRDefault="00000000">
      <w:pPr>
        <w:rPr>
          <w:rFonts w:asciiTheme="majorHAnsi" w:hAnsiTheme="majorHAnsi" w:cstheme="majorHAnsi"/>
          <w:sz w:val="24"/>
          <w:szCs w:val="24"/>
        </w:rPr>
      </w:pPr>
      <w:r w:rsidRPr="00237F08">
        <w:rPr>
          <w:rFonts w:asciiTheme="majorHAnsi" w:hAnsiTheme="majorHAnsi" w:cstheme="majorHAnsi"/>
          <w:sz w:val="24"/>
          <w:szCs w:val="24"/>
        </w:rPr>
        <w:t>This project is for educational and non-commercial use only. Fraud detection models should be properly validated before use in production systems.</w:t>
      </w:r>
    </w:p>
    <w:p w14:paraId="1CEF603E" w14:textId="77777777" w:rsidR="00443BDB" w:rsidRPr="00237F08" w:rsidRDefault="00000000" w:rsidP="00237F08">
      <w:pPr>
        <w:pStyle w:val="Heading1"/>
        <w:spacing w:before="0"/>
        <w:rPr>
          <w:rFonts w:cstheme="majorHAnsi"/>
          <w:color w:val="auto"/>
          <w:sz w:val="24"/>
          <w:szCs w:val="24"/>
        </w:rPr>
      </w:pPr>
      <w:r w:rsidRPr="00237F08">
        <w:rPr>
          <w:rFonts w:cstheme="majorHAnsi"/>
          <w:color w:val="auto"/>
          <w:sz w:val="24"/>
          <w:szCs w:val="24"/>
        </w:rPr>
        <w:t>Author</w:t>
      </w:r>
    </w:p>
    <w:p w14:paraId="264BF36E" w14:textId="02D4ECDB" w:rsidR="00443BDB" w:rsidRPr="00237F08" w:rsidRDefault="00000000">
      <w:pPr>
        <w:rPr>
          <w:rFonts w:asciiTheme="majorHAnsi" w:hAnsiTheme="majorHAnsi" w:cstheme="majorHAnsi"/>
          <w:sz w:val="24"/>
          <w:szCs w:val="24"/>
        </w:rPr>
      </w:pPr>
      <w:r w:rsidRPr="00237F08">
        <w:rPr>
          <w:rFonts w:asciiTheme="majorHAnsi" w:hAnsiTheme="majorHAnsi" w:cstheme="majorHAnsi"/>
          <w:sz w:val="24"/>
          <w:szCs w:val="24"/>
        </w:rPr>
        <w:t>Built by Bukky as part of a final AI/ML course project.</w:t>
      </w:r>
      <w:r w:rsidRPr="00237F08">
        <w:rPr>
          <w:rFonts w:asciiTheme="majorHAnsi" w:hAnsiTheme="majorHAnsi" w:cstheme="majorHAnsi"/>
          <w:sz w:val="24"/>
          <w:szCs w:val="24"/>
        </w:rPr>
        <w:br/>
        <w:t>For enquiries or collaboration, feel free to connect via LinkedIn or email.</w:t>
      </w:r>
      <w:r w:rsidRPr="00237F08">
        <w:rPr>
          <w:rFonts w:asciiTheme="majorHAnsi" w:hAnsiTheme="majorHAnsi" w:cstheme="majorHAnsi"/>
          <w:sz w:val="24"/>
          <w:szCs w:val="24"/>
        </w:rPr>
        <w:br/>
      </w:r>
    </w:p>
    <w:sectPr w:rsidR="00443BDB" w:rsidRPr="00237F08" w:rsidSect="00296DC6">
      <w:pgSz w:w="12240" w:h="15840"/>
      <w:pgMar w:top="568" w:right="900" w:bottom="568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921303">
    <w:abstractNumId w:val="8"/>
  </w:num>
  <w:num w:numId="2" w16cid:durableId="1667594197">
    <w:abstractNumId w:val="6"/>
  </w:num>
  <w:num w:numId="3" w16cid:durableId="2085756304">
    <w:abstractNumId w:val="5"/>
  </w:num>
  <w:num w:numId="4" w16cid:durableId="752354153">
    <w:abstractNumId w:val="4"/>
  </w:num>
  <w:num w:numId="5" w16cid:durableId="405415469">
    <w:abstractNumId w:val="7"/>
  </w:num>
  <w:num w:numId="6" w16cid:durableId="1730766956">
    <w:abstractNumId w:val="3"/>
  </w:num>
  <w:num w:numId="7" w16cid:durableId="1541092568">
    <w:abstractNumId w:val="2"/>
  </w:num>
  <w:num w:numId="8" w16cid:durableId="1970431571">
    <w:abstractNumId w:val="1"/>
  </w:num>
  <w:num w:numId="9" w16cid:durableId="1341850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F08"/>
    <w:rsid w:val="0029639D"/>
    <w:rsid w:val="00296DC6"/>
    <w:rsid w:val="00326F90"/>
    <w:rsid w:val="00443BDB"/>
    <w:rsid w:val="00962CC0"/>
    <w:rsid w:val="00AA1D8D"/>
    <w:rsid w:val="00B47730"/>
    <w:rsid w:val="00CB0664"/>
    <w:rsid w:val="00E00542"/>
    <w:rsid w:val="00E721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A2B98"/>
  <w14:defaultImageDpi w14:val="300"/>
  <w15:docId w15:val="{FFFCF328-2F16-4562-989E-1524AEC1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72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:5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tolawoyin/dsa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366</Words>
  <Characters>2190</Characters>
  <Application>Microsoft Office Word</Application>
  <DocSecurity>0</DocSecurity>
  <Lines>87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Bukola Olawoyin</cp:lastModifiedBy>
  <cp:revision>5</cp:revision>
  <dcterms:created xsi:type="dcterms:W3CDTF">2013-12-23T23:15:00Z</dcterms:created>
  <dcterms:modified xsi:type="dcterms:W3CDTF">2025-06-25T19:31:00Z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132bfa3c-48d8-4622-8b1e-3fc56512ec49</vt:lpwstr>
  </property>
</Properties>
</file>